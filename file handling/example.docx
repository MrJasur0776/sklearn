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the first paragraph in the .docx file.</w:t>
      </w:r>
    </w:p>
    <w:p>
      <w:r>
        <w:t>This library allows more than just plain text; you can add headings, images, and tables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